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26A8BF" w14:textId="77777777" w:rsidR="00237FB7" w:rsidRPr="00323C52" w:rsidRDefault="00323C52">
      <w:pPr>
        <w:spacing w:line="240" w:lineRule="auto"/>
        <w:rPr>
          <w:rFonts w:ascii="Helvetica" w:hAnsi="Helvetica"/>
          <w:color w:val="auto"/>
        </w:rPr>
      </w:pPr>
      <w:r w:rsidRPr="00323C52">
        <w:rPr>
          <w:rFonts w:ascii="Helvetica" w:hAnsi="Helvetica"/>
          <w:noProof/>
        </w:rPr>
        <w:drawing>
          <wp:anchor distT="0" distB="0" distL="114300" distR="114300" simplePos="0" relativeHeight="251658752" behindDoc="0" locked="0" layoutInCell="1" allowOverlap="1" wp14:anchorId="3BE79B80" wp14:editId="74B598E2">
            <wp:simplePos x="0" y="0"/>
            <wp:positionH relativeFrom="column">
              <wp:posOffset>-145415</wp:posOffset>
            </wp:positionH>
            <wp:positionV relativeFrom="paragraph">
              <wp:posOffset>0</wp:posOffset>
            </wp:positionV>
            <wp:extent cx="3204845" cy="5067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screen">
                      <a:extLst>
                        <a:ext uri="{28A0092B-C50C-407E-A947-70E740481C1C}">
                          <a14:useLocalDpi xmlns:a14="http://schemas.microsoft.com/office/drawing/2010/main"/>
                        </a:ext>
                      </a:extLst>
                    </a:blip>
                    <a:srcRect/>
                    <a:stretch>
                      <a:fillRect/>
                    </a:stretch>
                  </pic:blipFill>
                  <pic:spPr bwMode="auto">
                    <a:xfrm>
                      <a:off x="0" y="0"/>
                      <a:ext cx="3204845" cy="506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2477B6" w14:textId="77777777" w:rsidR="00237FB7" w:rsidRPr="00323C52" w:rsidRDefault="00237FB7">
      <w:pPr>
        <w:spacing w:line="240" w:lineRule="auto"/>
        <w:rPr>
          <w:rFonts w:ascii="Helvetica" w:hAnsi="Helvetica"/>
          <w:color w:val="auto"/>
        </w:rPr>
      </w:pPr>
    </w:p>
    <w:p w14:paraId="3B11502B" w14:textId="77777777" w:rsidR="00D93E4F" w:rsidRPr="00323C52" w:rsidRDefault="00D93E4F">
      <w:pPr>
        <w:spacing w:line="240" w:lineRule="auto"/>
        <w:rPr>
          <w:rFonts w:ascii="Helvetica" w:hAnsi="Helvetica"/>
          <w:b/>
          <w:color w:val="auto"/>
        </w:rPr>
      </w:pPr>
    </w:p>
    <w:p w14:paraId="223D4D4D" w14:textId="77777777" w:rsidR="00D93E4F" w:rsidRPr="00323C52" w:rsidRDefault="00D93E4F">
      <w:pPr>
        <w:spacing w:line="240" w:lineRule="auto"/>
        <w:rPr>
          <w:rFonts w:ascii="Helvetica" w:hAnsi="Helvetica"/>
          <w:b/>
          <w:color w:val="auto"/>
        </w:rPr>
      </w:pPr>
    </w:p>
    <w:p w14:paraId="24CB47FC" w14:textId="77777777" w:rsidR="00237FB7" w:rsidRPr="00323C52" w:rsidRDefault="00237FB7">
      <w:pPr>
        <w:spacing w:line="240" w:lineRule="auto"/>
        <w:rPr>
          <w:rFonts w:ascii="Helvetica" w:hAnsi="Helvetica"/>
          <w:b/>
          <w:color w:val="auto"/>
        </w:rPr>
      </w:pPr>
      <w:r w:rsidRPr="00323C52">
        <w:rPr>
          <w:rFonts w:ascii="Helvetica" w:hAnsi="Helvetica"/>
          <w:b/>
          <w:color w:val="auto"/>
        </w:rPr>
        <w:t>Please keep a copy of this form for your records</w:t>
      </w:r>
      <w:r w:rsidR="00E47EC7" w:rsidRPr="00323C52">
        <w:rPr>
          <w:rFonts w:ascii="Helvetica" w:hAnsi="Helvetica"/>
          <w:b/>
          <w:color w:val="auto"/>
        </w:rPr>
        <w:t>.</w:t>
      </w:r>
    </w:p>
    <w:p w14:paraId="25954D30" w14:textId="77777777" w:rsidR="00237FB7" w:rsidRPr="00323C52" w:rsidRDefault="00237FB7">
      <w:pPr>
        <w:spacing w:line="240" w:lineRule="auto"/>
        <w:rPr>
          <w:rFonts w:ascii="Helvetica" w:hAnsi="Helvetica"/>
          <w:color w:val="auto"/>
        </w:rPr>
      </w:pPr>
    </w:p>
    <w:p w14:paraId="6BBEFE94" w14:textId="5F9A41C8" w:rsidR="00237FB7" w:rsidRPr="00323C52" w:rsidRDefault="00237FB7">
      <w:pPr>
        <w:spacing w:line="240" w:lineRule="auto"/>
        <w:rPr>
          <w:rFonts w:ascii="Helvetica" w:hAnsi="Helvetica"/>
          <w:color w:val="auto"/>
        </w:rPr>
      </w:pPr>
      <w:r w:rsidRPr="00323C52">
        <w:rPr>
          <w:rFonts w:ascii="Helvetica" w:hAnsi="Helvetica"/>
          <w:color w:val="auto"/>
        </w:rPr>
        <w:t>Your child has expressed a desire to join NextThought, a social learning platform that allows students to interact, communicate</w:t>
      </w:r>
      <w:r w:rsidR="00626AB1">
        <w:rPr>
          <w:rFonts w:ascii="Helvetica" w:hAnsi="Helvetica"/>
          <w:color w:val="auto"/>
        </w:rPr>
        <w:t>,</w:t>
      </w:r>
      <w:r w:rsidRPr="00323C52">
        <w:rPr>
          <w:rFonts w:ascii="Helvetica" w:hAnsi="Helvetica"/>
          <w:color w:val="auto"/>
        </w:rPr>
        <w:t xml:space="preserve"> and collaborate with others within the content of their educational materials. </w:t>
      </w:r>
    </w:p>
    <w:p w14:paraId="1939734C" w14:textId="77777777" w:rsidR="00237FB7" w:rsidRPr="00323C52" w:rsidRDefault="00237FB7">
      <w:pPr>
        <w:spacing w:line="240" w:lineRule="auto"/>
        <w:rPr>
          <w:rFonts w:ascii="Helvetica" w:hAnsi="Helvetica"/>
          <w:color w:val="auto"/>
        </w:rPr>
      </w:pPr>
    </w:p>
    <w:p w14:paraId="4C08E414" w14:textId="77777777" w:rsidR="00237FB7" w:rsidRPr="00323C52" w:rsidRDefault="00237FB7">
      <w:pPr>
        <w:spacing w:line="240" w:lineRule="auto"/>
        <w:rPr>
          <w:rFonts w:ascii="Helvetica" w:hAnsi="Helvetica"/>
          <w:color w:val="auto"/>
        </w:rPr>
      </w:pPr>
      <w:r w:rsidRPr="00323C52">
        <w:rPr>
          <w:rFonts w:ascii="Helvetica" w:hAnsi="Helvetica"/>
          <w:color w:val="auto"/>
        </w:rPr>
        <w:t xml:space="preserve">Because your child is under 13 years of age, parental permission is necessary before NextThought can collect any information that may personally identify your child or allow access to its social features. </w:t>
      </w:r>
    </w:p>
    <w:p w14:paraId="0C22B952" w14:textId="77777777" w:rsidR="00237FB7" w:rsidRPr="00323C52" w:rsidRDefault="00237FB7">
      <w:pPr>
        <w:spacing w:line="240" w:lineRule="auto"/>
        <w:rPr>
          <w:rFonts w:ascii="Helvetica" w:hAnsi="Helvetica"/>
          <w:color w:val="auto"/>
        </w:rPr>
      </w:pPr>
    </w:p>
    <w:p w14:paraId="2B2C4167" w14:textId="77777777" w:rsidR="00237FB7" w:rsidRPr="00323C52" w:rsidRDefault="00237FB7">
      <w:pPr>
        <w:spacing w:line="240" w:lineRule="auto"/>
        <w:rPr>
          <w:rFonts w:ascii="Helvetica" w:hAnsi="Helvetica"/>
          <w:color w:val="auto"/>
        </w:rPr>
      </w:pPr>
      <w:r w:rsidRPr="00323C52">
        <w:rPr>
          <w:rFonts w:ascii="Helvetica" w:hAnsi="Helvetica"/>
          <w:color w:val="auto"/>
        </w:rPr>
        <w:t>You may give your permission by completing and sending this form.</w:t>
      </w:r>
    </w:p>
    <w:p w14:paraId="5BD5D240" w14:textId="77777777" w:rsidR="00237FB7" w:rsidRPr="00323C52" w:rsidRDefault="00237FB7">
      <w:pPr>
        <w:spacing w:line="240" w:lineRule="auto"/>
        <w:rPr>
          <w:rFonts w:ascii="Helvetica" w:hAnsi="Helvetica"/>
          <w:color w:val="auto"/>
        </w:rPr>
      </w:pPr>
    </w:p>
    <w:p w14:paraId="34EFC62E" w14:textId="77777777" w:rsidR="00237FB7" w:rsidRPr="00323C52" w:rsidRDefault="00237FB7" w:rsidP="00237FB7">
      <w:pPr>
        <w:spacing w:line="240" w:lineRule="auto"/>
        <w:ind w:left="720"/>
        <w:rPr>
          <w:rFonts w:ascii="Helvetica" w:hAnsi="Helvetica"/>
          <w:b/>
          <w:color w:val="auto"/>
        </w:rPr>
      </w:pPr>
      <w:r w:rsidRPr="00323C52">
        <w:rPr>
          <w:rFonts w:ascii="Helvetica" w:hAnsi="Helvetica"/>
          <w:b/>
          <w:color w:val="auto"/>
        </w:rPr>
        <w:t>By Mail:</w:t>
      </w:r>
    </w:p>
    <w:p w14:paraId="6D929FE2" w14:textId="77777777" w:rsidR="00237FB7" w:rsidRPr="00323C52" w:rsidRDefault="00237FB7" w:rsidP="00237FB7">
      <w:pPr>
        <w:spacing w:line="240" w:lineRule="auto"/>
        <w:ind w:left="720"/>
        <w:rPr>
          <w:rFonts w:ascii="Helvetica" w:hAnsi="Helvetica"/>
          <w:color w:val="auto"/>
        </w:rPr>
      </w:pPr>
      <w:r w:rsidRPr="00323C52">
        <w:rPr>
          <w:rFonts w:ascii="Helvetica" w:hAnsi="Helvetica"/>
          <w:color w:val="auto"/>
        </w:rPr>
        <w:t>NextThought, LLC</w:t>
      </w:r>
    </w:p>
    <w:p w14:paraId="2D0CA4C1" w14:textId="77777777" w:rsidR="00237FB7" w:rsidRPr="00323C52" w:rsidRDefault="00237FB7" w:rsidP="00237FB7">
      <w:pPr>
        <w:spacing w:line="240" w:lineRule="auto"/>
        <w:ind w:left="720"/>
        <w:rPr>
          <w:rFonts w:ascii="Helvetica" w:hAnsi="Helvetica"/>
          <w:color w:val="auto"/>
        </w:rPr>
      </w:pPr>
      <w:r w:rsidRPr="00323C52">
        <w:rPr>
          <w:rFonts w:ascii="Helvetica" w:hAnsi="Helvetica"/>
          <w:color w:val="auto"/>
        </w:rPr>
        <w:t>Attn: Compliance</w:t>
      </w:r>
    </w:p>
    <w:p w14:paraId="59193922" w14:textId="77777777" w:rsidR="00237FB7" w:rsidRPr="00323C52" w:rsidRDefault="00237FB7" w:rsidP="00237FB7">
      <w:pPr>
        <w:spacing w:line="240" w:lineRule="auto"/>
        <w:ind w:left="720"/>
        <w:rPr>
          <w:rFonts w:ascii="Helvetica" w:hAnsi="Helvetica"/>
          <w:color w:val="auto"/>
        </w:rPr>
      </w:pPr>
      <w:r w:rsidRPr="00323C52">
        <w:rPr>
          <w:rFonts w:ascii="Helvetica" w:hAnsi="Helvetica"/>
          <w:color w:val="auto"/>
        </w:rPr>
        <w:t>731-A Asp Avenue</w:t>
      </w:r>
    </w:p>
    <w:p w14:paraId="37B1AFF5" w14:textId="77777777" w:rsidR="00237FB7" w:rsidRPr="00323C52" w:rsidRDefault="00237FB7" w:rsidP="00237FB7">
      <w:pPr>
        <w:spacing w:line="240" w:lineRule="auto"/>
        <w:ind w:left="720"/>
        <w:rPr>
          <w:rFonts w:ascii="Helvetica" w:hAnsi="Helvetica"/>
          <w:color w:val="auto"/>
        </w:rPr>
      </w:pPr>
      <w:r w:rsidRPr="00323C52">
        <w:rPr>
          <w:rFonts w:ascii="Helvetica" w:hAnsi="Helvetica"/>
          <w:color w:val="auto"/>
        </w:rPr>
        <w:t>Norman, OK 73069</w:t>
      </w:r>
    </w:p>
    <w:p w14:paraId="36B82558" w14:textId="77777777" w:rsidR="00237FB7" w:rsidRPr="00323C52" w:rsidRDefault="00237FB7" w:rsidP="00237FB7">
      <w:pPr>
        <w:spacing w:line="240" w:lineRule="auto"/>
        <w:ind w:left="720"/>
        <w:rPr>
          <w:rFonts w:ascii="Helvetica" w:hAnsi="Helvetica"/>
          <w:color w:val="auto"/>
        </w:rPr>
      </w:pPr>
    </w:p>
    <w:p w14:paraId="517D648E" w14:textId="77777777" w:rsidR="00D93E4F" w:rsidRPr="00323C52" w:rsidRDefault="00237FB7" w:rsidP="00237FB7">
      <w:pPr>
        <w:spacing w:line="240" w:lineRule="auto"/>
        <w:ind w:left="720"/>
        <w:rPr>
          <w:rFonts w:ascii="Helvetica" w:hAnsi="Helvetica"/>
          <w:color w:val="auto"/>
        </w:rPr>
      </w:pPr>
      <w:r w:rsidRPr="00323C52">
        <w:rPr>
          <w:rFonts w:ascii="Helvetica" w:hAnsi="Helvetica"/>
          <w:b/>
          <w:color w:val="auto"/>
        </w:rPr>
        <w:t>By Fax:</w:t>
      </w:r>
      <w:r w:rsidRPr="00323C52">
        <w:rPr>
          <w:rFonts w:ascii="Helvetica" w:hAnsi="Helvetica"/>
          <w:color w:val="auto"/>
        </w:rPr>
        <w:t xml:space="preserve"> </w:t>
      </w:r>
    </w:p>
    <w:p w14:paraId="52876F48" w14:textId="77777777" w:rsidR="00237FB7" w:rsidRPr="00323C52" w:rsidRDefault="00237FB7" w:rsidP="00237FB7">
      <w:pPr>
        <w:spacing w:line="240" w:lineRule="auto"/>
        <w:ind w:left="720"/>
        <w:rPr>
          <w:rFonts w:ascii="Helvetica" w:hAnsi="Helvetica"/>
          <w:color w:val="auto"/>
        </w:rPr>
      </w:pPr>
      <w:r w:rsidRPr="00323C52">
        <w:rPr>
          <w:rFonts w:ascii="Helvetica" w:hAnsi="Helvetica"/>
          <w:color w:val="auto"/>
        </w:rPr>
        <w:t>(405) 308-4310</w:t>
      </w:r>
    </w:p>
    <w:p w14:paraId="30C4F2E0" w14:textId="77777777" w:rsidR="00237FB7" w:rsidRPr="00323C52" w:rsidRDefault="00237FB7" w:rsidP="00237FB7">
      <w:pPr>
        <w:spacing w:line="240" w:lineRule="auto"/>
        <w:ind w:left="720"/>
        <w:rPr>
          <w:rFonts w:ascii="Helvetica" w:hAnsi="Helvetica"/>
          <w:color w:val="auto"/>
        </w:rPr>
      </w:pPr>
    </w:p>
    <w:p w14:paraId="0EA64D6D" w14:textId="77777777" w:rsidR="00D93E4F" w:rsidRPr="00323C52" w:rsidRDefault="00237FB7" w:rsidP="00237FB7">
      <w:pPr>
        <w:spacing w:line="240" w:lineRule="auto"/>
        <w:ind w:left="720"/>
        <w:rPr>
          <w:rFonts w:ascii="Helvetica" w:hAnsi="Helvetica"/>
          <w:color w:val="auto"/>
        </w:rPr>
      </w:pPr>
      <w:r w:rsidRPr="00323C52">
        <w:rPr>
          <w:rFonts w:ascii="Helvetica" w:hAnsi="Helvetica"/>
          <w:b/>
          <w:color w:val="auto"/>
        </w:rPr>
        <w:t>By Electronic Scan:</w:t>
      </w:r>
      <w:r w:rsidRPr="00323C52">
        <w:rPr>
          <w:rFonts w:ascii="Helvetica" w:hAnsi="Helvetica"/>
          <w:color w:val="auto"/>
        </w:rPr>
        <w:t xml:space="preserve"> </w:t>
      </w:r>
    </w:p>
    <w:p w14:paraId="1CF4FE1B" w14:textId="77777777" w:rsidR="00237FB7" w:rsidRPr="00323C52" w:rsidRDefault="00237FB7" w:rsidP="00237FB7">
      <w:pPr>
        <w:spacing w:line="240" w:lineRule="auto"/>
        <w:ind w:left="720"/>
        <w:rPr>
          <w:rFonts w:ascii="Helvetica" w:hAnsi="Helvetica"/>
          <w:color w:val="auto"/>
        </w:rPr>
      </w:pPr>
      <w:r w:rsidRPr="00323C52">
        <w:rPr>
          <w:rFonts w:ascii="Helvetica" w:hAnsi="Helvetica"/>
          <w:color w:val="auto"/>
        </w:rPr>
        <w:t>compliance@nextthought.com</w:t>
      </w:r>
    </w:p>
    <w:p w14:paraId="7DC50B6D" w14:textId="77777777" w:rsidR="00237FB7" w:rsidRPr="00323C52" w:rsidRDefault="00237FB7">
      <w:pPr>
        <w:spacing w:line="240" w:lineRule="auto"/>
        <w:rPr>
          <w:rFonts w:ascii="Helvetica" w:hAnsi="Helvetica"/>
          <w:color w:val="auto"/>
        </w:rPr>
      </w:pPr>
    </w:p>
    <w:p w14:paraId="0B544897" w14:textId="77777777" w:rsidR="0029627E" w:rsidRPr="00323C52" w:rsidRDefault="00323C52">
      <w:pPr>
        <w:spacing w:line="240" w:lineRule="auto"/>
        <w:rPr>
          <w:rFonts w:ascii="Helvetica" w:hAnsi="Helvetica"/>
          <w:color w:val="auto"/>
        </w:rPr>
      </w:pPr>
      <w:r w:rsidRPr="00323C52">
        <w:rPr>
          <w:rFonts w:ascii="Helvetica" w:hAnsi="Helvetica"/>
          <w:color w:val="auto"/>
        </w:rPr>
        <w:t>After receiving consent NextThought will ask for your child's full name, school, and email address. We may save your email address to send you notice about changes to our Terms of Service or privacy practices. If you wish to receive additional information from NextThought, please indicate so below.</w:t>
      </w:r>
    </w:p>
    <w:p w14:paraId="3B71833A" w14:textId="77777777" w:rsidR="00323C52" w:rsidRPr="00323C52" w:rsidRDefault="00323C52">
      <w:pPr>
        <w:spacing w:line="240" w:lineRule="auto"/>
        <w:rPr>
          <w:rFonts w:ascii="Helvetica" w:hAnsi="Helvetica"/>
          <w:color w:val="auto"/>
        </w:rPr>
      </w:pPr>
    </w:p>
    <w:p w14:paraId="0CC40EA8" w14:textId="77777777" w:rsidR="0029627E" w:rsidRPr="00323C52" w:rsidRDefault="0029627E" w:rsidP="0029627E">
      <w:pPr>
        <w:spacing w:line="240" w:lineRule="auto"/>
        <w:rPr>
          <w:rFonts w:ascii="Helvetica" w:hAnsi="Helvetica"/>
          <w:color w:val="auto"/>
        </w:rPr>
      </w:pPr>
      <w:r w:rsidRPr="00323C52">
        <w:rPr>
          <w:rFonts w:ascii="Helvetica" w:hAnsi="Helvetica"/>
          <w:color w:val="auto"/>
        </w:rPr>
        <w:t xml:space="preserve">Please review the </w:t>
      </w:r>
      <w:hyperlink r:id="rId7" w:history="1">
        <w:r w:rsidRPr="00323C52">
          <w:rPr>
            <w:rStyle w:val="Hyperlink"/>
            <w:rFonts w:ascii="Helvetica" w:hAnsi="Helvetica"/>
          </w:rPr>
          <w:t>Children's Privacy Policy</w:t>
        </w:r>
      </w:hyperlink>
      <w:r w:rsidRPr="00323C52">
        <w:rPr>
          <w:rFonts w:ascii="Helvetica" w:hAnsi="Helvetica"/>
          <w:color w:val="auto"/>
        </w:rPr>
        <w:t xml:space="preserve"> to learn more about </w:t>
      </w:r>
      <w:proofErr w:type="spellStart"/>
      <w:r w:rsidRPr="00323C52">
        <w:rPr>
          <w:rFonts w:ascii="Helvetica" w:hAnsi="Helvetica"/>
          <w:color w:val="auto"/>
        </w:rPr>
        <w:t>NextThought's</w:t>
      </w:r>
      <w:proofErr w:type="spellEnd"/>
      <w:r w:rsidRPr="00323C52">
        <w:rPr>
          <w:rFonts w:ascii="Helvetica" w:hAnsi="Helvetica"/>
          <w:color w:val="auto"/>
        </w:rPr>
        <w:t xml:space="preserve"> information collection and sharing practices.</w:t>
      </w:r>
    </w:p>
    <w:p w14:paraId="5872FA8D" w14:textId="05385DC3" w:rsidR="00237FB7" w:rsidRPr="00323C52" w:rsidRDefault="00626AB1">
      <w:pPr>
        <w:spacing w:line="240" w:lineRule="auto"/>
        <w:rPr>
          <w:rFonts w:ascii="Helvetica" w:hAnsi="Helvetica"/>
          <w:color w:val="auto"/>
        </w:rPr>
      </w:pPr>
      <w:r w:rsidRPr="00323C52">
        <w:rPr>
          <w:rFonts w:ascii="Helvetica" w:hAnsi="Helvetica"/>
          <w:noProof/>
          <w:color w:val="auto"/>
        </w:rPr>
        <mc:AlternateContent>
          <mc:Choice Requires="wps">
            <w:drawing>
              <wp:anchor distT="0" distB="0" distL="114300" distR="114300" simplePos="0" relativeHeight="251656704" behindDoc="0" locked="0" layoutInCell="1" allowOverlap="1" wp14:anchorId="00262AC6" wp14:editId="4FCA62BB">
                <wp:simplePos x="0" y="0"/>
                <wp:positionH relativeFrom="column">
                  <wp:posOffset>0</wp:posOffset>
                </wp:positionH>
                <wp:positionV relativeFrom="paragraph">
                  <wp:posOffset>73025</wp:posOffset>
                </wp:positionV>
                <wp:extent cx="5715000" cy="1143000"/>
                <wp:effectExtent l="0" t="0" r="25400" b="25400"/>
                <wp:wrapTight wrapText="bothSides">
                  <wp:wrapPolygon edited="0">
                    <wp:start x="0" y="0"/>
                    <wp:lineTo x="0" y="21600"/>
                    <wp:lineTo x="21600" y="21600"/>
                    <wp:lineTo x="21600"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43000"/>
                        </a:xfrm>
                        <a:prstGeom prst="rect">
                          <a:avLst/>
                        </a:prstGeom>
                        <a:solidFill>
                          <a:srgbClr val="F2F2F2"/>
                        </a:solidFill>
                        <a:ln w="9525">
                          <a:solidFill>
                            <a:srgbClr val="000000"/>
                          </a:solidFill>
                          <a:miter lim="800000"/>
                          <a:headEnd/>
                          <a:tailEnd/>
                        </a:ln>
                      </wps:spPr>
                      <wps:txbx>
                        <w:txbxContent>
                          <w:p w14:paraId="64BC22A4" w14:textId="77777777" w:rsidR="00E47EC7" w:rsidRPr="00323C52" w:rsidRDefault="00E47EC7">
                            <w:pPr>
                              <w:rPr>
                                <w:rFonts w:ascii="Helvetica" w:hAnsi="Helvetica"/>
                                <w:b/>
                              </w:rPr>
                            </w:pPr>
                            <w:r w:rsidRPr="00323C52">
                              <w:rPr>
                                <w:rFonts w:ascii="Helvetica" w:hAnsi="Helvetica"/>
                              </w:rPr>
                              <w:t xml:space="preserve">Child’s username: </w:t>
                            </w:r>
                            <w:r w:rsidR="00323C52">
                              <w:rPr>
                                <w:rFonts w:ascii="Helvetica" w:hAnsi="Helvetica"/>
                                <w:b/>
                              </w:rPr>
                              <w:t>ABCDEFGHIJKLMNOPQRSTUVWXYZ</w:t>
                            </w:r>
                          </w:p>
                          <w:p w14:paraId="2089E863" w14:textId="77777777" w:rsidR="00E47EC7" w:rsidRPr="00323C52" w:rsidRDefault="00E47EC7">
                            <w:pPr>
                              <w:rPr>
                                <w:rFonts w:ascii="Helvetica" w:hAnsi="Helvetica"/>
                              </w:rPr>
                            </w:pPr>
                            <w:r w:rsidRPr="00323C52">
                              <w:rPr>
                                <w:rFonts w:ascii="Helvetica" w:hAnsi="Helvetica"/>
                              </w:rPr>
                              <w:t xml:space="preserve">Child’s first name: </w:t>
                            </w:r>
                            <w:r w:rsidR="00323C52" w:rsidRPr="00323C52">
                              <w:rPr>
                                <w:rFonts w:ascii="Helvetica" w:hAnsi="Helvetica"/>
                                <w:b/>
                              </w:rPr>
                              <w:t>abcdefghiklmnopqrstuvwxyz1234567890</w:t>
                            </w:r>
                          </w:p>
                          <w:p w14:paraId="65A4ECA3" w14:textId="0BD54D9F" w:rsidR="00E47EC7" w:rsidRPr="00323C52" w:rsidRDefault="00E47EC7" w:rsidP="00E47EC7">
                            <w:pPr>
                              <w:spacing w:line="480" w:lineRule="auto"/>
                              <w:rPr>
                                <w:rFonts w:ascii="Helvetica" w:hAnsi="Helvetica"/>
                                <w:b/>
                              </w:rPr>
                            </w:pPr>
                            <w:r w:rsidRPr="00323C52">
                              <w:rPr>
                                <w:rFonts w:ascii="Helvetica" w:hAnsi="Helvetica"/>
                              </w:rPr>
                              <w:t>Parent</w:t>
                            </w:r>
                            <w:r w:rsidR="00626AB1">
                              <w:rPr>
                                <w:rFonts w:ascii="Helvetica" w:hAnsi="Helvetica"/>
                              </w:rPr>
                              <w:t>’s</w:t>
                            </w:r>
                            <w:r w:rsidRPr="00323C52">
                              <w:rPr>
                                <w:rFonts w:ascii="Helvetica" w:hAnsi="Helvetica"/>
                              </w:rPr>
                              <w:t xml:space="preserve"> email address: </w:t>
                            </w:r>
                            <w:r w:rsidR="00323C52" w:rsidRPr="00323C52">
                              <w:rPr>
                                <w:rFonts w:ascii="Helvetica" w:hAnsi="Helvetica"/>
                                <w:b/>
                              </w:rPr>
                              <w:t>&lt;&gt;</w:t>
                            </w:r>
                            <w:proofErr w:type="gramStart"/>
                            <w:r w:rsidR="00323C52" w:rsidRPr="00323C52">
                              <w:rPr>
                                <w:rFonts w:ascii="Helvetica" w:hAnsi="Helvetica"/>
                                <w:b/>
                              </w:rPr>
                              <w:t>!</w:t>
                            </w:r>
                            <w:proofErr w:type="gramEnd"/>
                            <w:r w:rsidR="00323C52" w:rsidRPr="00323C52">
                              <w:rPr>
                                <w:rFonts w:ascii="Helvetica" w:hAnsi="Helvetica"/>
                                <w:b/>
                              </w:rPr>
                              <w:t>@#$%^&amp;*()[]{}+.</w:t>
                            </w:r>
                            <w:proofErr w:type="spellStart"/>
                            <w:r w:rsidR="00323C52" w:rsidRPr="00323C52">
                              <w:rPr>
                                <w:rFonts w:ascii="Helvetica" w:hAnsi="Helvetica"/>
                                <w:b/>
                              </w:rPr>
                              <w:t>com</w:t>
                            </w:r>
                            <w:r w:rsidR="00966C95">
                              <w:rPr>
                                <w:rFonts w:ascii="Helvetica" w:hAnsi="Helvetica"/>
                                <w:b/>
                              </w:rPr>
                              <w:t>n</w:t>
                            </w:r>
                            <w:r w:rsidR="00323C52" w:rsidRPr="00323C52">
                              <w:rPr>
                                <w:rFonts w:ascii="Helvetica" w:hAnsi="Helvetica"/>
                                <w:b/>
                              </w:rPr>
                              <w:t>ith</w:t>
                            </w:r>
                            <w:bookmarkStart w:id="0" w:name="_GoBack"/>
                            <w:bookmarkEnd w:id="0"/>
                            <w:proofErr w:type="spellEnd"/>
                          </w:p>
                          <w:p w14:paraId="03171EC8" w14:textId="77777777" w:rsidR="00E47EC7" w:rsidRPr="00323C52" w:rsidRDefault="00E47EC7" w:rsidP="00D93E4F">
                            <w:pPr>
                              <w:spacing w:line="360" w:lineRule="auto"/>
                              <w:rPr>
                                <w:rFonts w:ascii="Helvetica" w:hAnsi="Helvetica"/>
                              </w:rPr>
                            </w:pPr>
                            <w:r w:rsidRPr="00323C52">
                              <w:rPr>
                                <w:rFonts w:ascii="Helvetica" w:hAnsi="Helvetica"/>
                                <w:b/>
                              </w:rPr>
                              <w:t xml:space="preserve">      </w:t>
                            </w:r>
                            <w:r w:rsidRPr="00323C52">
                              <w:rPr>
                                <w:rFonts w:ascii="Helvetica" w:hAnsi="Helvetica"/>
                              </w:rPr>
                              <w:t>Check here if you would like to receive notices from NextThought.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0;margin-top:5.75pt;width:450pt;height:9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" fillcolor="#f2f2f2">
                <v:textbox inset=",7.2pt,,7.2pt">
                  <w:txbxContent>
                    <w:p w14:paraId="64BC22A4" w14:textId="77777777" w:rsidR="00E47EC7" w:rsidRPr="00323C52" w:rsidRDefault="00E47EC7">
                      <w:pPr>
                        <w:rPr>
                          <w:rFonts w:ascii="Helvetica" w:hAnsi="Helvetica"/>
                          <w:b/>
                        </w:rPr>
                      </w:pPr>
                      <w:r w:rsidRPr="00323C52">
                        <w:rPr>
                          <w:rFonts w:ascii="Helvetica" w:hAnsi="Helvetica"/>
                        </w:rPr>
                        <w:t xml:space="preserve">Child’s username: </w:t>
                      </w:r>
                      <w:r w:rsidR="00323C52">
                        <w:rPr>
                          <w:rFonts w:ascii="Helvetica" w:hAnsi="Helvetica"/>
                          <w:b/>
                        </w:rPr>
                        <w:t>ABCDEFGHIJKLMNOPQRSTUVWXYZ</w:t>
                      </w:r>
                    </w:p>
                    <w:p w14:paraId="2089E863" w14:textId="77777777" w:rsidR="00E47EC7" w:rsidRPr="00323C52" w:rsidRDefault="00E47EC7">
                      <w:pPr>
                        <w:rPr>
                          <w:rFonts w:ascii="Helvetica" w:hAnsi="Helvetica"/>
                        </w:rPr>
                      </w:pPr>
                      <w:r w:rsidRPr="00323C52">
                        <w:rPr>
                          <w:rFonts w:ascii="Helvetica" w:hAnsi="Helvetica"/>
                        </w:rPr>
                        <w:t xml:space="preserve">Child’s first name: </w:t>
                      </w:r>
                      <w:r w:rsidR="00323C52" w:rsidRPr="00323C52">
                        <w:rPr>
                          <w:rFonts w:ascii="Helvetica" w:hAnsi="Helvetica"/>
                          <w:b/>
                        </w:rPr>
                        <w:t>abcdefghiklmnopqrstuvwxyz1234567890</w:t>
                      </w:r>
                    </w:p>
                    <w:p w14:paraId="65A4ECA3" w14:textId="0BD54D9F" w:rsidR="00E47EC7" w:rsidRPr="00323C52" w:rsidRDefault="00E47EC7" w:rsidP="00E47EC7">
                      <w:pPr>
                        <w:spacing w:line="480" w:lineRule="auto"/>
                        <w:rPr>
                          <w:rFonts w:ascii="Helvetica" w:hAnsi="Helvetica"/>
                          <w:b/>
                        </w:rPr>
                      </w:pPr>
                      <w:r w:rsidRPr="00323C52">
                        <w:rPr>
                          <w:rFonts w:ascii="Helvetica" w:hAnsi="Helvetica"/>
                        </w:rPr>
                        <w:t>Parent</w:t>
                      </w:r>
                      <w:r w:rsidR="00626AB1">
                        <w:rPr>
                          <w:rFonts w:ascii="Helvetica" w:hAnsi="Helvetica"/>
                        </w:rPr>
                        <w:t>’s</w:t>
                      </w:r>
                      <w:r w:rsidRPr="00323C52">
                        <w:rPr>
                          <w:rFonts w:ascii="Helvetica" w:hAnsi="Helvetica"/>
                        </w:rPr>
                        <w:t xml:space="preserve"> email address: </w:t>
                      </w:r>
                      <w:r w:rsidR="00323C52" w:rsidRPr="00323C52">
                        <w:rPr>
                          <w:rFonts w:ascii="Helvetica" w:hAnsi="Helvetica"/>
                          <w:b/>
                        </w:rPr>
                        <w:t>&lt;&gt;</w:t>
                      </w:r>
                      <w:proofErr w:type="gramStart"/>
                      <w:r w:rsidR="00323C52" w:rsidRPr="00323C52">
                        <w:rPr>
                          <w:rFonts w:ascii="Helvetica" w:hAnsi="Helvetica"/>
                          <w:b/>
                        </w:rPr>
                        <w:t>!</w:t>
                      </w:r>
                      <w:proofErr w:type="gramEnd"/>
                      <w:r w:rsidR="00323C52" w:rsidRPr="00323C52">
                        <w:rPr>
                          <w:rFonts w:ascii="Helvetica" w:hAnsi="Helvetica"/>
                          <w:b/>
                        </w:rPr>
                        <w:t>@#$%^&amp;*()[]{}+.</w:t>
                      </w:r>
                      <w:proofErr w:type="spellStart"/>
                      <w:r w:rsidR="00323C52" w:rsidRPr="00323C52">
                        <w:rPr>
                          <w:rFonts w:ascii="Helvetica" w:hAnsi="Helvetica"/>
                          <w:b/>
                        </w:rPr>
                        <w:t>com</w:t>
                      </w:r>
                      <w:r w:rsidR="00966C95">
                        <w:rPr>
                          <w:rFonts w:ascii="Helvetica" w:hAnsi="Helvetica"/>
                          <w:b/>
                        </w:rPr>
                        <w:t>n</w:t>
                      </w:r>
                      <w:r w:rsidR="00323C52" w:rsidRPr="00323C52">
                        <w:rPr>
                          <w:rFonts w:ascii="Helvetica" w:hAnsi="Helvetica"/>
                          <w:b/>
                        </w:rPr>
                        <w:t>ith</w:t>
                      </w:r>
                      <w:bookmarkStart w:id="1" w:name="_GoBack"/>
                      <w:bookmarkEnd w:id="1"/>
                      <w:proofErr w:type="spellEnd"/>
                    </w:p>
                    <w:p w14:paraId="03171EC8" w14:textId="77777777" w:rsidR="00E47EC7" w:rsidRPr="00323C52" w:rsidRDefault="00E47EC7" w:rsidP="00D93E4F">
                      <w:pPr>
                        <w:spacing w:line="360" w:lineRule="auto"/>
                        <w:rPr>
                          <w:rFonts w:ascii="Helvetica" w:hAnsi="Helvetica"/>
                        </w:rPr>
                      </w:pPr>
                      <w:r w:rsidRPr="00323C52">
                        <w:rPr>
                          <w:rFonts w:ascii="Helvetica" w:hAnsi="Helvetica"/>
                          <w:b/>
                        </w:rPr>
                        <w:t xml:space="preserve">      </w:t>
                      </w:r>
                      <w:r w:rsidRPr="00323C52">
                        <w:rPr>
                          <w:rFonts w:ascii="Helvetica" w:hAnsi="Helvetica"/>
                        </w:rPr>
                        <w:t>Check here if you would like to receive notices from NextThought.</w:t>
                      </w:r>
                    </w:p>
                  </w:txbxContent>
                </v:textbox>
                <w10:wrap type="tight"/>
              </v:shape>
            </w:pict>
          </mc:Fallback>
        </mc:AlternateContent>
      </w:r>
      <w:r w:rsidR="00323C52" w:rsidRPr="00323C52">
        <w:rPr>
          <w:rFonts w:ascii="Helvetica" w:hAnsi="Helvetica"/>
          <w:noProof/>
          <w:color w:val="auto"/>
        </w:rPr>
        <mc:AlternateContent>
          <mc:Choice Requires="wps">
            <w:drawing>
              <wp:anchor distT="0" distB="0" distL="114300" distR="114300" simplePos="0" relativeHeight="251657728" behindDoc="0" locked="0" layoutInCell="1" allowOverlap="1" wp14:anchorId="641D204A" wp14:editId="5E71B683">
                <wp:simplePos x="0" y="0"/>
                <wp:positionH relativeFrom="column">
                  <wp:posOffset>-5829300</wp:posOffset>
                </wp:positionH>
                <wp:positionV relativeFrom="paragraph">
                  <wp:posOffset>644525</wp:posOffset>
                </wp:positionV>
                <wp:extent cx="342900" cy="57150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E546A" w14:textId="77777777" w:rsidR="00E47EC7" w:rsidRPr="00D93E4F" w:rsidRDefault="00E47EC7">
                            <w:pPr>
                              <w:rPr>
                                <w:sz w:val="52"/>
                                <w:szCs w:val="52"/>
                              </w:rPr>
                            </w:pPr>
                            <w:r w:rsidRPr="00D93E4F">
                              <w:rPr>
                                <w:rFonts w:ascii="Menlo Regular" w:hAnsi="Menlo Regular" w:cs="Menlo Regular"/>
                                <w:sz w:val="52"/>
                                <w:szCs w:val="52"/>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458.95pt;margin-top:50.75pt;width:27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" filled="f" stroked="f">
                <v:textbox inset=",7.2pt,,7.2pt">
                  <w:txbxContent>
                    <w:p w14:paraId="2F5E546A" w14:textId="77777777" w:rsidR="00E47EC7" w:rsidRPr="00D93E4F" w:rsidRDefault="00E47EC7">
                      <w:pPr>
                        <w:rPr>
                          <w:sz w:val="52"/>
                          <w:szCs w:val="52"/>
                        </w:rPr>
                      </w:pPr>
                      <w:r w:rsidRPr="00D93E4F">
                        <w:rPr>
                          <w:rFonts w:ascii="Menlo Regular" w:hAnsi="Menlo Regular" w:cs="Menlo Regular"/>
                          <w:sz w:val="52"/>
                          <w:szCs w:val="52"/>
                        </w:rPr>
                        <w:t>☐</w:t>
                      </w:r>
                    </w:p>
                  </w:txbxContent>
                </v:textbox>
              </v:shape>
            </w:pict>
          </mc:Fallback>
        </mc:AlternateContent>
      </w:r>
    </w:p>
    <w:p w14:paraId="71D95795" w14:textId="77777777" w:rsidR="00626AB1" w:rsidRDefault="00626AB1">
      <w:pPr>
        <w:spacing w:line="240" w:lineRule="auto"/>
        <w:rPr>
          <w:rFonts w:ascii="Helvetica" w:hAnsi="Helvetica"/>
          <w:color w:val="auto"/>
        </w:rPr>
      </w:pPr>
    </w:p>
    <w:p w14:paraId="3A01D914" w14:textId="77777777" w:rsidR="00626AB1" w:rsidRDefault="00626AB1">
      <w:pPr>
        <w:spacing w:line="240" w:lineRule="auto"/>
        <w:rPr>
          <w:rFonts w:ascii="Helvetica" w:hAnsi="Helvetica"/>
          <w:color w:val="auto"/>
        </w:rPr>
      </w:pPr>
    </w:p>
    <w:p w14:paraId="73F1A81C" w14:textId="77777777" w:rsidR="00626AB1" w:rsidRDefault="00626AB1">
      <w:pPr>
        <w:spacing w:line="240" w:lineRule="auto"/>
        <w:rPr>
          <w:rFonts w:ascii="Helvetica" w:hAnsi="Helvetica"/>
          <w:color w:val="auto"/>
        </w:rPr>
      </w:pPr>
    </w:p>
    <w:p w14:paraId="18CB1DD4" w14:textId="77777777" w:rsidR="00626AB1" w:rsidRDefault="00626AB1">
      <w:pPr>
        <w:spacing w:line="240" w:lineRule="auto"/>
        <w:rPr>
          <w:rFonts w:ascii="Helvetica" w:hAnsi="Helvetica"/>
          <w:color w:val="auto"/>
        </w:rPr>
      </w:pPr>
    </w:p>
    <w:p w14:paraId="434417F8" w14:textId="77777777" w:rsidR="00626AB1" w:rsidRDefault="00626AB1">
      <w:pPr>
        <w:spacing w:line="240" w:lineRule="auto"/>
        <w:rPr>
          <w:rFonts w:ascii="Helvetica" w:hAnsi="Helvetica"/>
          <w:color w:val="auto"/>
        </w:rPr>
      </w:pPr>
    </w:p>
    <w:p w14:paraId="4E02E3EA" w14:textId="77777777" w:rsidR="00237FB7" w:rsidRPr="00323C52" w:rsidRDefault="00237FB7">
      <w:pPr>
        <w:spacing w:line="240" w:lineRule="auto"/>
        <w:rPr>
          <w:rFonts w:ascii="Helvetica" w:hAnsi="Helvetica"/>
          <w:color w:val="auto"/>
        </w:rPr>
      </w:pPr>
      <w:r w:rsidRPr="00323C52">
        <w:rPr>
          <w:rFonts w:ascii="Helvetica" w:hAnsi="Helvetica"/>
          <w:color w:val="auto"/>
        </w:rPr>
        <w:t>______________________________________________</w:t>
      </w:r>
      <w:r w:rsidRPr="00323C52">
        <w:rPr>
          <w:rFonts w:ascii="Helvetica" w:hAnsi="Helvetica"/>
          <w:color w:val="auto"/>
        </w:rPr>
        <w:tab/>
      </w:r>
      <w:r w:rsidRPr="00323C52">
        <w:rPr>
          <w:rFonts w:ascii="Helvetica" w:hAnsi="Helvetica"/>
          <w:color w:val="auto"/>
        </w:rPr>
        <w:tab/>
        <w:t>___________________</w:t>
      </w:r>
    </w:p>
    <w:p w14:paraId="5FEE690A" w14:textId="77777777" w:rsidR="00237FB7" w:rsidRPr="00323C52" w:rsidRDefault="00237FB7">
      <w:pPr>
        <w:spacing w:line="240" w:lineRule="auto"/>
        <w:rPr>
          <w:rFonts w:ascii="Helvetica" w:hAnsi="Helvetica"/>
          <w:color w:val="auto"/>
        </w:rPr>
      </w:pPr>
      <w:r w:rsidRPr="00323C52">
        <w:rPr>
          <w:rFonts w:ascii="Helvetica" w:hAnsi="Helvetica"/>
          <w:color w:val="auto"/>
        </w:rPr>
        <w:t>Parent/Guardian Signature</w:t>
      </w:r>
      <w:r w:rsidRPr="00323C52">
        <w:rPr>
          <w:rFonts w:ascii="Helvetica" w:hAnsi="Helvetica"/>
          <w:color w:val="auto"/>
        </w:rPr>
        <w:tab/>
      </w:r>
      <w:r w:rsidRPr="00323C52">
        <w:rPr>
          <w:rFonts w:ascii="Helvetica" w:hAnsi="Helvetica"/>
          <w:color w:val="auto"/>
        </w:rPr>
        <w:tab/>
        <w:t xml:space="preserve">    </w:t>
      </w:r>
      <w:r w:rsidRPr="00323C52">
        <w:rPr>
          <w:rFonts w:ascii="Helvetica" w:hAnsi="Helvetica"/>
          <w:color w:val="auto"/>
        </w:rPr>
        <w:tab/>
      </w:r>
      <w:r w:rsidRPr="00323C52">
        <w:rPr>
          <w:rFonts w:ascii="Helvetica" w:hAnsi="Helvetica"/>
          <w:color w:val="auto"/>
        </w:rPr>
        <w:tab/>
      </w:r>
      <w:r w:rsidRPr="00323C52">
        <w:rPr>
          <w:rFonts w:ascii="Helvetica" w:hAnsi="Helvetica"/>
          <w:color w:val="auto"/>
        </w:rPr>
        <w:tab/>
      </w:r>
      <w:r w:rsidRPr="00323C52">
        <w:rPr>
          <w:rFonts w:ascii="Helvetica" w:hAnsi="Helvetica"/>
          <w:color w:val="auto"/>
        </w:rPr>
        <w:tab/>
        <w:t>Date</w:t>
      </w:r>
    </w:p>
    <w:p w14:paraId="58408716" w14:textId="77777777" w:rsidR="00237FB7" w:rsidRPr="00323C52" w:rsidRDefault="00237FB7">
      <w:pPr>
        <w:spacing w:line="240" w:lineRule="auto"/>
        <w:rPr>
          <w:rFonts w:ascii="Helvetica" w:hAnsi="Helvetica"/>
          <w:color w:val="auto"/>
        </w:rPr>
      </w:pPr>
    </w:p>
    <w:p w14:paraId="3E8B4AC2" w14:textId="77777777" w:rsidR="00237FB7" w:rsidRPr="00323C52" w:rsidRDefault="00237FB7">
      <w:pPr>
        <w:spacing w:line="240" w:lineRule="auto"/>
        <w:rPr>
          <w:rFonts w:ascii="Helvetica" w:hAnsi="Helvetica"/>
          <w:color w:val="auto"/>
        </w:rPr>
      </w:pPr>
      <w:r w:rsidRPr="00323C52">
        <w:rPr>
          <w:rFonts w:ascii="Helvetica" w:hAnsi="Helvetica"/>
          <w:color w:val="auto"/>
        </w:rPr>
        <w:t>______________________________________________</w:t>
      </w:r>
    </w:p>
    <w:p w14:paraId="00BFC04F" w14:textId="77777777" w:rsidR="00237FB7" w:rsidRPr="00323C52" w:rsidRDefault="00237FB7">
      <w:pPr>
        <w:spacing w:line="240" w:lineRule="auto"/>
        <w:rPr>
          <w:rFonts w:ascii="Helvetica" w:hAnsi="Helvetica"/>
          <w:color w:val="auto"/>
        </w:rPr>
      </w:pPr>
      <w:r w:rsidRPr="00323C52">
        <w:rPr>
          <w:rFonts w:ascii="Helvetica" w:hAnsi="Helvetica"/>
          <w:color w:val="auto"/>
        </w:rPr>
        <w:t>Parent/Guardian Name (Please Print)</w:t>
      </w:r>
    </w:p>
    <w:p w14:paraId="57414348" w14:textId="77777777" w:rsidR="00237FB7" w:rsidRPr="00323C52" w:rsidRDefault="00237FB7">
      <w:pPr>
        <w:spacing w:line="240" w:lineRule="auto"/>
        <w:rPr>
          <w:rFonts w:ascii="Helvetica" w:hAnsi="Helvetica"/>
          <w:color w:val="auto"/>
        </w:rPr>
      </w:pPr>
    </w:p>
    <w:p w14:paraId="7DBEFDEA" w14:textId="77777777" w:rsidR="00237FB7" w:rsidRPr="00323C52" w:rsidRDefault="00237FB7">
      <w:pPr>
        <w:spacing w:line="240" w:lineRule="auto"/>
        <w:rPr>
          <w:rFonts w:ascii="Helvetica" w:hAnsi="Helvetica"/>
          <w:color w:val="auto"/>
        </w:rPr>
      </w:pPr>
      <w:r w:rsidRPr="00323C52">
        <w:rPr>
          <w:rFonts w:ascii="Helvetica" w:hAnsi="Helvetica"/>
          <w:color w:val="auto"/>
        </w:rPr>
        <w:t>______________________________________________</w:t>
      </w:r>
    </w:p>
    <w:p w14:paraId="232000BB" w14:textId="77777777" w:rsidR="00237FB7" w:rsidRPr="00323C52" w:rsidRDefault="00237FB7">
      <w:pPr>
        <w:spacing w:line="240" w:lineRule="auto"/>
        <w:rPr>
          <w:rFonts w:ascii="Helvetica" w:hAnsi="Helvetica"/>
          <w:color w:val="auto"/>
        </w:rPr>
      </w:pPr>
      <w:r w:rsidRPr="00323C52">
        <w:rPr>
          <w:rFonts w:ascii="Helvetica" w:hAnsi="Helvetica"/>
          <w:color w:val="auto"/>
        </w:rPr>
        <w:t xml:space="preserve">Parent's Telephone </w:t>
      </w:r>
    </w:p>
    <w:p w14:paraId="1DC8D031" w14:textId="77777777" w:rsidR="00237FB7" w:rsidRPr="00323C52" w:rsidRDefault="00237FB7">
      <w:pPr>
        <w:spacing w:line="240" w:lineRule="auto"/>
        <w:rPr>
          <w:rFonts w:ascii="Helvetica" w:hAnsi="Helvetica"/>
          <w:color w:val="auto"/>
        </w:rPr>
      </w:pPr>
      <w:r w:rsidRPr="00323C52">
        <w:rPr>
          <w:rFonts w:ascii="Helvetica" w:hAnsi="Helvetica"/>
          <w:color w:val="auto"/>
        </w:rPr>
        <w:t>(Optional. We use this for confirmation purposes only.)</w:t>
      </w:r>
    </w:p>
    <w:sectPr w:rsidR="00237FB7" w:rsidRPr="00323C52" w:rsidSect="00626AB1">
      <w:pgSz w:w="12240" w:h="15840"/>
      <w:pgMar w:top="720" w:right="1440" w:bottom="135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8C4BC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SortMethod w:val="000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6CED"/>
    <w:rsid w:val="00050231"/>
    <w:rsid w:val="00237FB7"/>
    <w:rsid w:val="0029627E"/>
    <w:rsid w:val="00323C52"/>
    <w:rsid w:val="005A0D14"/>
    <w:rsid w:val="00623A27"/>
    <w:rsid w:val="00626AB1"/>
    <w:rsid w:val="006C2885"/>
    <w:rsid w:val="00966C95"/>
    <w:rsid w:val="009D73F3"/>
    <w:rsid w:val="00A77B3E"/>
    <w:rsid w:val="00B262BC"/>
    <w:rsid w:val="00B80F40"/>
    <w:rsid w:val="00C77984"/>
    <w:rsid w:val="00D93E4F"/>
    <w:rsid w:val="00E47EC7"/>
    <w:rsid w:val="00EE24DD"/>
    <w:rsid w:val="00F1074B"/>
  </w:rsids>
  <m:mathPr>
    <m:mathFont m:val="Cambria Math"/>
    <m:brkBin m:val="before"/>
    <m:brkBinSub m:val="--"/>
    <m:smallFrac m:val="0"/>
    <m:dispDef/>
    <m:lMargin m:val="0"/>
    <m:rMargin m:val="0"/>
    <m:defJc m:val="centerGroup"/>
    <m:wrapRight/>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2559C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lang w:val="en-US"/>
    </w:rPr>
  </w:style>
  <w:style w:type="paragraph" w:styleId="Heading1">
    <w:name w:val="heading 1"/>
    <w:basedOn w:val="Normal"/>
    <w:next w:val="Normal"/>
    <w:qFormat/>
    <w:rsid w:val="00EF7B96"/>
    <w:pPr>
      <w:spacing w:before="480" w:after="120" w:line="240" w:lineRule="auto"/>
      <w:outlineLvl w:val="0"/>
    </w:pPr>
    <w:rPr>
      <w:b/>
      <w:bCs/>
      <w:sz w:val="36"/>
      <w:szCs w:val="36"/>
    </w:rPr>
  </w:style>
  <w:style w:type="paragraph" w:styleId="Heading2">
    <w:name w:val="heading 2"/>
    <w:basedOn w:val="Normal"/>
    <w:next w:val="Normal"/>
    <w:qFormat/>
    <w:rsid w:val="00EF7B96"/>
    <w:pPr>
      <w:spacing w:before="360" w:after="80" w:line="240" w:lineRule="auto"/>
      <w:outlineLvl w:val="1"/>
    </w:pPr>
    <w:rPr>
      <w:b/>
      <w:bCs/>
      <w:sz w:val="28"/>
      <w:szCs w:val="28"/>
    </w:rPr>
  </w:style>
  <w:style w:type="paragraph" w:styleId="Heading3">
    <w:name w:val="heading 3"/>
    <w:basedOn w:val="Normal"/>
    <w:next w:val="Normal"/>
    <w:qFormat/>
    <w:rsid w:val="00EF7B96"/>
    <w:pPr>
      <w:spacing w:before="280" w:after="80" w:line="240" w:lineRule="auto"/>
      <w:outlineLvl w:val="2"/>
    </w:pPr>
    <w:rPr>
      <w:b/>
      <w:bCs/>
      <w:color w:val="666666"/>
      <w:sz w:val="24"/>
      <w:szCs w:val="24"/>
    </w:rPr>
  </w:style>
  <w:style w:type="paragraph" w:styleId="Heading4">
    <w:name w:val="heading 4"/>
    <w:basedOn w:val="Normal"/>
    <w:next w:val="Normal"/>
    <w:qFormat/>
    <w:rsid w:val="00EF7B96"/>
    <w:pPr>
      <w:spacing w:before="240" w:after="40" w:line="240" w:lineRule="auto"/>
      <w:outlineLvl w:val="3"/>
    </w:pPr>
    <w:rPr>
      <w:i/>
      <w:iCs/>
      <w:color w:val="666666"/>
    </w:rPr>
  </w:style>
  <w:style w:type="paragraph" w:styleId="Heading5">
    <w:name w:val="heading 5"/>
    <w:basedOn w:val="Normal"/>
    <w:next w:val="Normal"/>
    <w:qFormat/>
    <w:rsid w:val="00EF7B96"/>
    <w:pPr>
      <w:spacing w:before="220" w:after="40" w:line="240" w:lineRule="auto"/>
      <w:outlineLvl w:val="4"/>
    </w:pPr>
    <w:rPr>
      <w:b/>
      <w:bCs/>
      <w:color w:val="666666"/>
      <w:sz w:val="20"/>
      <w:szCs w:val="20"/>
    </w:rPr>
  </w:style>
  <w:style w:type="paragraph" w:styleId="Heading6">
    <w:name w:val="heading 6"/>
    <w:basedOn w:val="Normal"/>
    <w:next w:val="Normal"/>
    <w:qFormat/>
    <w:rsid w:val="00EF7B96"/>
    <w:pPr>
      <w:spacing w:before="200" w:after="40" w:line="240" w:lineRule="auto"/>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line="240" w:lineRule="auto"/>
    </w:pPr>
    <w:rPr>
      <w:b/>
      <w:bCs/>
      <w:sz w:val="72"/>
      <w:szCs w:val="72"/>
    </w:rPr>
  </w:style>
  <w:style w:type="paragraph" w:styleId="Subtitle">
    <w:name w:val="Subtitle"/>
    <w:basedOn w:val="Normal"/>
    <w:qFormat/>
    <w:rsid w:val="00EF7B96"/>
    <w:pPr>
      <w:spacing w:before="360" w:after="80" w:line="240" w:lineRule="auto"/>
    </w:pPr>
    <w:rPr>
      <w:rFonts w:ascii="Georgia" w:eastAsia="Georgia" w:hAnsi="Georgia" w:cs="Georgia"/>
      <w:i/>
      <w:iCs/>
      <w:color w:val="666666"/>
      <w:sz w:val="48"/>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237FB7"/>
    <w:pPr>
      <w:spacing w:line="240" w:lineRule="auto"/>
    </w:pPr>
    <w:rPr>
      <w:rFonts w:ascii="Lucida Grande" w:hAnsi="Lucida Grande"/>
      <w:sz w:val="18"/>
      <w:szCs w:val="18"/>
    </w:rPr>
  </w:style>
  <w:style w:type="character" w:customStyle="1" w:styleId="BalloonTextChar">
    <w:name w:val="Balloon Text Char"/>
    <w:link w:val="BalloonText"/>
    <w:rsid w:val="00237FB7"/>
    <w:rPr>
      <w:rFonts w:ascii="Lucida Grande" w:eastAsia="Arial" w:hAnsi="Lucida Grande" w:cs="Arial"/>
      <w:color w:val="000000"/>
      <w:sz w:val="18"/>
      <w:szCs w:val="18"/>
    </w:rPr>
  </w:style>
  <w:style w:type="paragraph" w:styleId="z-BottomofForm">
    <w:name w:val="HTML Bottom of Form"/>
    <w:basedOn w:val="Normal"/>
    <w:next w:val="Normal"/>
    <w:link w:val="z-BottomofFormChar"/>
    <w:hidden/>
    <w:rsid w:val="00237FB7"/>
    <w:pPr>
      <w:pBdr>
        <w:top w:val="single" w:sz="6" w:space="1" w:color="auto"/>
      </w:pBdr>
      <w:jc w:val="center"/>
    </w:pPr>
    <w:rPr>
      <w:vanish/>
      <w:sz w:val="16"/>
      <w:szCs w:val="16"/>
    </w:rPr>
  </w:style>
  <w:style w:type="character" w:customStyle="1" w:styleId="z-BottomofFormChar">
    <w:name w:val="z-Bottom of Form Char"/>
    <w:link w:val="z-BottomofForm"/>
    <w:rsid w:val="00237FB7"/>
    <w:rPr>
      <w:rFonts w:ascii="Arial" w:eastAsia="Arial" w:hAnsi="Arial" w:cs="Arial"/>
      <w:vanish/>
      <w:color w:val="000000"/>
      <w:sz w:val="16"/>
      <w:szCs w:val="16"/>
    </w:rPr>
  </w:style>
  <w:style w:type="paragraph" w:styleId="z-TopofForm">
    <w:name w:val="HTML Top of Form"/>
    <w:basedOn w:val="Normal"/>
    <w:next w:val="Normal"/>
    <w:link w:val="z-TopofFormChar"/>
    <w:hidden/>
    <w:rsid w:val="00237FB7"/>
    <w:pPr>
      <w:pBdr>
        <w:bottom w:val="single" w:sz="6" w:space="1" w:color="auto"/>
      </w:pBdr>
      <w:jc w:val="center"/>
    </w:pPr>
    <w:rPr>
      <w:vanish/>
      <w:sz w:val="16"/>
      <w:szCs w:val="16"/>
    </w:rPr>
  </w:style>
  <w:style w:type="character" w:customStyle="1" w:styleId="z-TopofFormChar">
    <w:name w:val="z-Top of Form Char"/>
    <w:link w:val="z-TopofForm"/>
    <w:rsid w:val="00237FB7"/>
    <w:rPr>
      <w:rFonts w:ascii="Arial" w:eastAsia="Arial" w:hAnsi="Arial" w:cs="Arial"/>
      <w:vanish/>
      <w:color w:val="000000"/>
      <w:sz w:val="16"/>
      <w:szCs w:val="16"/>
    </w:rPr>
  </w:style>
  <w:style w:type="character" w:styleId="Hyperlink">
    <w:name w:val="Hyperlink"/>
    <w:rsid w:val="0029627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lang w:val="en-US"/>
    </w:rPr>
  </w:style>
  <w:style w:type="paragraph" w:styleId="Heading1">
    <w:name w:val="heading 1"/>
    <w:basedOn w:val="Normal"/>
    <w:next w:val="Normal"/>
    <w:qFormat/>
    <w:rsid w:val="00EF7B96"/>
    <w:pPr>
      <w:spacing w:before="480" w:after="120" w:line="240" w:lineRule="auto"/>
      <w:outlineLvl w:val="0"/>
    </w:pPr>
    <w:rPr>
      <w:b/>
      <w:bCs/>
      <w:sz w:val="36"/>
      <w:szCs w:val="36"/>
    </w:rPr>
  </w:style>
  <w:style w:type="paragraph" w:styleId="Heading2">
    <w:name w:val="heading 2"/>
    <w:basedOn w:val="Normal"/>
    <w:next w:val="Normal"/>
    <w:qFormat/>
    <w:rsid w:val="00EF7B96"/>
    <w:pPr>
      <w:spacing w:before="360" w:after="80" w:line="240" w:lineRule="auto"/>
      <w:outlineLvl w:val="1"/>
    </w:pPr>
    <w:rPr>
      <w:b/>
      <w:bCs/>
      <w:sz w:val="28"/>
      <w:szCs w:val="28"/>
    </w:rPr>
  </w:style>
  <w:style w:type="paragraph" w:styleId="Heading3">
    <w:name w:val="heading 3"/>
    <w:basedOn w:val="Normal"/>
    <w:next w:val="Normal"/>
    <w:qFormat/>
    <w:rsid w:val="00EF7B96"/>
    <w:pPr>
      <w:spacing w:before="280" w:after="80" w:line="240" w:lineRule="auto"/>
      <w:outlineLvl w:val="2"/>
    </w:pPr>
    <w:rPr>
      <w:b/>
      <w:bCs/>
      <w:color w:val="666666"/>
      <w:sz w:val="24"/>
      <w:szCs w:val="24"/>
    </w:rPr>
  </w:style>
  <w:style w:type="paragraph" w:styleId="Heading4">
    <w:name w:val="heading 4"/>
    <w:basedOn w:val="Normal"/>
    <w:next w:val="Normal"/>
    <w:qFormat/>
    <w:rsid w:val="00EF7B96"/>
    <w:pPr>
      <w:spacing w:before="240" w:after="40" w:line="240" w:lineRule="auto"/>
      <w:outlineLvl w:val="3"/>
    </w:pPr>
    <w:rPr>
      <w:i/>
      <w:iCs/>
      <w:color w:val="666666"/>
    </w:rPr>
  </w:style>
  <w:style w:type="paragraph" w:styleId="Heading5">
    <w:name w:val="heading 5"/>
    <w:basedOn w:val="Normal"/>
    <w:next w:val="Normal"/>
    <w:qFormat/>
    <w:rsid w:val="00EF7B96"/>
    <w:pPr>
      <w:spacing w:before="220" w:after="40" w:line="240" w:lineRule="auto"/>
      <w:outlineLvl w:val="4"/>
    </w:pPr>
    <w:rPr>
      <w:b/>
      <w:bCs/>
      <w:color w:val="666666"/>
      <w:sz w:val="20"/>
      <w:szCs w:val="20"/>
    </w:rPr>
  </w:style>
  <w:style w:type="paragraph" w:styleId="Heading6">
    <w:name w:val="heading 6"/>
    <w:basedOn w:val="Normal"/>
    <w:next w:val="Normal"/>
    <w:qFormat/>
    <w:rsid w:val="00EF7B96"/>
    <w:pPr>
      <w:spacing w:before="200" w:after="40" w:line="240" w:lineRule="auto"/>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line="240" w:lineRule="auto"/>
    </w:pPr>
    <w:rPr>
      <w:b/>
      <w:bCs/>
      <w:sz w:val="72"/>
      <w:szCs w:val="72"/>
    </w:rPr>
  </w:style>
  <w:style w:type="paragraph" w:styleId="Subtitle">
    <w:name w:val="Subtitle"/>
    <w:basedOn w:val="Normal"/>
    <w:qFormat/>
    <w:rsid w:val="00EF7B96"/>
    <w:pPr>
      <w:spacing w:before="360" w:after="80" w:line="240" w:lineRule="auto"/>
    </w:pPr>
    <w:rPr>
      <w:rFonts w:ascii="Georgia" w:eastAsia="Georgia" w:hAnsi="Georgia" w:cs="Georgia"/>
      <w:i/>
      <w:iCs/>
      <w:color w:val="666666"/>
      <w:sz w:val="48"/>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237FB7"/>
    <w:pPr>
      <w:spacing w:line="240" w:lineRule="auto"/>
    </w:pPr>
    <w:rPr>
      <w:rFonts w:ascii="Lucida Grande" w:hAnsi="Lucida Grande"/>
      <w:sz w:val="18"/>
      <w:szCs w:val="18"/>
    </w:rPr>
  </w:style>
  <w:style w:type="character" w:customStyle="1" w:styleId="BalloonTextChar">
    <w:name w:val="Balloon Text Char"/>
    <w:link w:val="BalloonText"/>
    <w:rsid w:val="00237FB7"/>
    <w:rPr>
      <w:rFonts w:ascii="Lucida Grande" w:eastAsia="Arial" w:hAnsi="Lucida Grande" w:cs="Arial"/>
      <w:color w:val="000000"/>
      <w:sz w:val="18"/>
      <w:szCs w:val="18"/>
    </w:rPr>
  </w:style>
  <w:style w:type="paragraph" w:styleId="z-BottomofForm">
    <w:name w:val="HTML Bottom of Form"/>
    <w:basedOn w:val="Normal"/>
    <w:next w:val="Normal"/>
    <w:link w:val="z-BottomofFormChar"/>
    <w:hidden/>
    <w:rsid w:val="00237FB7"/>
    <w:pPr>
      <w:pBdr>
        <w:top w:val="single" w:sz="6" w:space="1" w:color="auto"/>
      </w:pBdr>
      <w:jc w:val="center"/>
    </w:pPr>
    <w:rPr>
      <w:vanish/>
      <w:sz w:val="16"/>
      <w:szCs w:val="16"/>
    </w:rPr>
  </w:style>
  <w:style w:type="character" w:customStyle="1" w:styleId="z-BottomofFormChar">
    <w:name w:val="z-Bottom of Form Char"/>
    <w:link w:val="z-BottomofForm"/>
    <w:rsid w:val="00237FB7"/>
    <w:rPr>
      <w:rFonts w:ascii="Arial" w:eastAsia="Arial" w:hAnsi="Arial" w:cs="Arial"/>
      <w:vanish/>
      <w:color w:val="000000"/>
      <w:sz w:val="16"/>
      <w:szCs w:val="16"/>
    </w:rPr>
  </w:style>
  <w:style w:type="paragraph" w:styleId="z-TopofForm">
    <w:name w:val="HTML Top of Form"/>
    <w:basedOn w:val="Normal"/>
    <w:next w:val="Normal"/>
    <w:link w:val="z-TopofFormChar"/>
    <w:hidden/>
    <w:rsid w:val="00237FB7"/>
    <w:pPr>
      <w:pBdr>
        <w:bottom w:val="single" w:sz="6" w:space="1" w:color="auto"/>
      </w:pBdr>
      <w:jc w:val="center"/>
    </w:pPr>
    <w:rPr>
      <w:vanish/>
      <w:sz w:val="16"/>
      <w:szCs w:val="16"/>
    </w:rPr>
  </w:style>
  <w:style w:type="character" w:customStyle="1" w:styleId="z-TopofFormChar">
    <w:name w:val="z-Top of Form Char"/>
    <w:link w:val="z-TopofForm"/>
    <w:rsid w:val="00237FB7"/>
    <w:rPr>
      <w:rFonts w:ascii="Arial" w:eastAsia="Arial" w:hAnsi="Arial" w:cs="Arial"/>
      <w:vanish/>
      <w:color w:val="000000"/>
      <w:sz w:val="16"/>
      <w:szCs w:val="16"/>
    </w:rPr>
  </w:style>
  <w:style w:type="character" w:styleId="Hyperlink">
    <w:name w:val="Hyperlink"/>
    <w:rsid w:val="002962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docs.google.com/document/pub?id=1kNo6hwwKwWdhq7jzczAysUWhnsP9RfckIet11pWPW6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230</Words>
  <Characters>1312</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Links>
    <vt:vector size="6" baseType="variant">
      <vt:variant>
        <vt:i4>1507347</vt:i4>
      </vt:variant>
      <vt:variant>
        <vt:i4>0</vt:i4>
      </vt:variant>
      <vt:variant>
        <vt:i4>0</vt:i4>
      </vt:variant>
      <vt:variant>
        <vt:i4>5</vt:i4>
      </vt:variant>
      <vt:variant>
        <vt:lpwstr>https://docs.google.com/document/pub?id=1kNo6hwwKwWdhq7jzczAysUWhnsP9RfckIet11pWPW6k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Linville</dc:creator>
  <cp:keywords/>
  <cp:lastModifiedBy>Jason Madden</cp:lastModifiedBy>
  <cp:revision>8</cp:revision>
  <cp:lastPrinted>2012-09-25T21:32:00Z</cp:lastPrinted>
  <dcterms:created xsi:type="dcterms:W3CDTF">2012-09-25T20:23:00Z</dcterms:created>
  <dcterms:modified xsi:type="dcterms:W3CDTF">2012-09-25T21:41:00Z</dcterms:modified>
</cp:coreProperties>
</file>